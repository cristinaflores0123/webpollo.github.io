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2E9B" w14:textId="77777777" w:rsidR="00285DB2" w:rsidRDefault="00000000">
      <w:pPr>
        <w:pStyle w:val="Ttulo1"/>
      </w:pPr>
      <w:r>
        <w:t>Restaurante Alicia</w:t>
      </w:r>
    </w:p>
    <w:p w14:paraId="6AC5DC34" w14:textId="6AB69447" w:rsidR="00285DB2" w:rsidRDefault="00000000">
      <w:proofErr w:type="spellStart"/>
      <w:r>
        <w:t>Fecha</w:t>
      </w:r>
      <w:proofErr w:type="spellEnd"/>
      <w:r>
        <w:t xml:space="preserve">: </w:t>
      </w:r>
      <w:r w:rsidR="00500C53">
        <w:t>2/12/2024</w:t>
      </w:r>
    </w:p>
    <w:p w14:paraId="23D6D892" w14:textId="77777777" w:rsidR="00500C53" w:rsidRDefault="00500C53">
      <w:proofErr w:type="spellStart"/>
      <w:r>
        <w:t>Integrantes</w:t>
      </w:r>
      <w:proofErr w:type="spellEnd"/>
      <w:r>
        <w:t xml:space="preserve">: </w:t>
      </w:r>
    </w:p>
    <w:p w14:paraId="439DA64F" w14:textId="0A240B6C" w:rsidR="00285DB2" w:rsidRDefault="00500C53" w:rsidP="00500C53">
      <w:pPr>
        <w:pStyle w:val="Prrafodelista"/>
        <w:numPr>
          <w:ilvl w:val="0"/>
          <w:numId w:val="10"/>
        </w:numPr>
      </w:pPr>
      <w:proofErr w:type="spellStart"/>
      <w:r>
        <w:t>Darex</w:t>
      </w:r>
      <w:proofErr w:type="spellEnd"/>
      <w:r>
        <w:t xml:space="preserve"> Palacios</w:t>
      </w:r>
    </w:p>
    <w:p w14:paraId="59DE140D" w14:textId="65BE7318" w:rsidR="00500C53" w:rsidRDefault="00500C53" w:rsidP="00500C53">
      <w:pPr>
        <w:pStyle w:val="Prrafodelista"/>
        <w:numPr>
          <w:ilvl w:val="0"/>
          <w:numId w:val="10"/>
        </w:numPr>
      </w:pPr>
      <w:r>
        <w:t>Josue Salazar</w:t>
      </w:r>
    </w:p>
    <w:p w14:paraId="130955A9" w14:textId="160FB03A" w:rsidR="00500C53" w:rsidRDefault="00500C53" w:rsidP="00500C53">
      <w:pPr>
        <w:pStyle w:val="Prrafodelista"/>
        <w:numPr>
          <w:ilvl w:val="0"/>
          <w:numId w:val="10"/>
        </w:numPr>
      </w:pPr>
      <w:r>
        <w:t>Rivas Rafael</w:t>
      </w:r>
    </w:p>
    <w:p w14:paraId="12020270" w14:textId="050DEF54" w:rsidR="00285DB2" w:rsidRDefault="00000000">
      <w:r>
        <w:t xml:space="preserve">Curso: Desarrollo Web </w:t>
      </w:r>
    </w:p>
    <w:p w14:paraId="72243F14" w14:textId="6BF87D54" w:rsidR="00285DB2" w:rsidRDefault="00000000">
      <w:proofErr w:type="spellStart"/>
      <w:r>
        <w:t>Profesor</w:t>
      </w:r>
      <w:proofErr w:type="spellEnd"/>
      <w:r>
        <w:t xml:space="preserve">: </w:t>
      </w:r>
      <w:r w:rsidR="00500C53" w:rsidRPr="00500C53">
        <w:t xml:space="preserve">Charles Garcia </w:t>
      </w:r>
      <w:proofErr w:type="spellStart"/>
      <w:r w:rsidR="00500C53" w:rsidRPr="00500C53">
        <w:t>Donayres</w:t>
      </w:r>
      <w:proofErr w:type="spellEnd"/>
    </w:p>
    <w:p w14:paraId="7394CB89" w14:textId="77777777" w:rsidR="00285DB2" w:rsidRDefault="00000000">
      <w:pPr>
        <w:pStyle w:val="Ttulo2"/>
      </w:pPr>
      <w:r>
        <w:t>1. Introducción</w:t>
      </w:r>
    </w:p>
    <w:p w14:paraId="2E514EEA" w14:textId="77777777" w:rsidR="00285DB2" w:rsidRDefault="00000000">
      <w:proofErr w:type="spellStart"/>
      <w:r>
        <w:t>Descripción</w:t>
      </w:r>
      <w:proofErr w:type="spellEnd"/>
      <w:r>
        <w:t xml:space="preserve"> general del </w:t>
      </w:r>
      <w:proofErr w:type="spellStart"/>
      <w:r>
        <w:t>proyecto</w:t>
      </w:r>
      <w:proofErr w:type="spellEnd"/>
      <w:r>
        <w:t>:</w:t>
      </w:r>
    </w:p>
    <w:p w14:paraId="004D4280" w14:textId="3241F2F9" w:rsidR="00285DB2" w:rsidRDefault="00000000">
      <w:r>
        <w:t xml:space="preserve">El proyecto consiste en el desarrollo de una página web para el Restaurante Alicia, un espacio gastronómico dedicado a ofrecer experiencias culinarias únicas. El objetivo principal es proporcionar una plataforma donde los clientes puedan explorar el menú, </w:t>
      </w:r>
      <w:proofErr w:type="spellStart"/>
      <w:r>
        <w:t>realizar</w:t>
      </w:r>
      <w:proofErr w:type="spellEnd"/>
      <w:r>
        <w:t xml:space="preserve"> </w:t>
      </w:r>
      <w:proofErr w:type="spellStart"/>
      <w:r w:rsidR="00500C53">
        <w:t>pedidos</w:t>
      </w:r>
      <w:proofErr w:type="spellEnd"/>
      <w:r w:rsidR="00500C53">
        <w:t xml:space="preserve"> y que </w:t>
      </w:r>
      <w:proofErr w:type="spellStart"/>
      <w:r w:rsidR="00500C53">
        <w:t>queden</w:t>
      </w:r>
      <w:proofErr w:type="spellEnd"/>
      <w:r w:rsidR="00500C53">
        <w:t xml:space="preserve"> </w:t>
      </w:r>
      <w:proofErr w:type="spellStart"/>
      <w:r w:rsidR="00500C53">
        <w:t>satisfechos</w:t>
      </w:r>
      <w:proofErr w:type="spellEnd"/>
      <w:r w:rsidR="00500C53">
        <w:t xml:space="preserve"> con la </w:t>
      </w:r>
      <w:proofErr w:type="spellStart"/>
      <w:r w:rsidR="00500C53">
        <w:t>atencion</w:t>
      </w:r>
      <w:proofErr w:type="spellEnd"/>
      <w:r w:rsidR="00500C53">
        <w:t xml:space="preserve"> </w:t>
      </w:r>
      <w:proofErr w:type="spellStart"/>
      <w:r w:rsidR="00500C53">
        <w:t>brindada</w:t>
      </w:r>
      <w:proofErr w:type="spellEnd"/>
      <w:r w:rsidR="00500C53">
        <w:t>.</w:t>
      </w:r>
    </w:p>
    <w:p w14:paraId="2EFCD3A9" w14:textId="77777777" w:rsidR="00285DB2" w:rsidRDefault="00000000">
      <w:r>
        <w:t>Tecnologías utilizadas:</w:t>
      </w:r>
    </w:p>
    <w:p w14:paraId="3450C5DA" w14:textId="77777777" w:rsidR="00285DB2" w:rsidRDefault="00000000">
      <w:r>
        <w:t>- HTML</w:t>
      </w:r>
      <w:r>
        <w:br/>
        <w:t>- CSS</w:t>
      </w:r>
      <w:r>
        <w:br/>
        <w:t>- CSS Grid</w:t>
      </w:r>
      <w:r>
        <w:br/>
        <w:t>- JavaScript</w:t>
      </w:r>
      <w:r>
        <w:br/>
        <w:t>- Bootstrap</w:t>
      </w:r>
    </w:p>
    <w:p w14:paraId="19C2FAB0" w14:textId="77777777" w:rsidR="00285DB2" w:rsidRDefault="00000000">
      <w:r>
        <w:t>Objetivo del proyecto:</w:t>
      </w:r>
    </w:p>
    <w:p w14:paraId="6817F825" w14:textId="3225A7CA" w:rsidR="00285DB2" w:rsidRDefault="00000000">
      <w:r>
        <w:t xml:space="preserve">El objetivo del proyecto es desarrollar un sitio web funcional, visualmente atractivo y fácil de usar. Se buscó crear una experiencia interactiva para los usuarios que </w:t>
      </w:r>
      <w:proofErr w:type="spellStart"/>
      <w:r>
        <w:t>incluya</w:t>
      </w:r>
      <w:proofErr w:type="spellEnd"/>
      <w:r>
        <w:t xml:space="preserve"> </w:t>
      </w:r>
      <w:proofErr w:type="spellStart"/>
      <w:r w:rsidR="00500C53">
        <w:t>poder</w:t>
      </w:r>
      <w:proofErr w:type="spellEnd"/>
      <w:r w:rsidR="00500C53">
        <w:t xml:space="preserve"> </w:t>
      </w:r>
      <w:proofErr w:type="spellStart"/>
      <w:r w:rsidR="00500C53">
        <w:t>escoger</w:t>
      </w:r>
      <w:proofErr w:type="spellEnd"/>
      <w:r w:rsidR="00500C53">
        <w:t xml:space="preserve"> </w:t>
      </w:r>
      <w:proofErr w:type="spellStart"/>
      <w:r w:rsidR="00500C53">
        <w:t>diferentes</w:t>
      </w:r>
      <w:proofErr w:type="spellEnd"/>
      <w:r w:rsidR="00500C53">
        <w:t xml:space="preserve"> </w:t>
      </w:r>
      <w:proofErr w:type="spellStart"/>
      <w:r w:rsidR="00500C53">
        <w:t>tipos</w:t>
      </w:r>
      <w:proofErr w:type="spellEnd"/>
      <w:r w:rsidR="00500C53">
        <w:t xml:space="preserve"> de </w:t>
      </w:r>
      <w:proofErr w:type="spellStart"/>
      <w:r w:rsidR="00500C53">
        <w:t>platos</w:t>
      </w:r>
      <w:proofErr w:type="spellEnd"/>
      <w:r w:rsidR="00500C53">
        <w:t xml:space="preserve"> de la carta, etc.</w:t>
      </w:r>
    </w:p>
    <w:p w14:paraId="7A9784D8" w14:textId="77777777" w:rsidR="00285DB2" w:rsidRDefault="00000000">
      <w:pPr>
        <w:pStyle w:val="Ttulo2"/>
      </w:pPr>
      <w:r>
        <w:t>2. Investigación y Planificación</w:t>
      </w:r>
    </w:p>
    <w:p w14:paraId="21D057C5" w14:textId="77777777" w:rsidR="00285DB2" w:rsidRDefault="00000000">
      <w:r>
        <w:t>Análisis de requisitos:</w:t>
      </w:r>
    </w:p>
    <w:p w14:paraId="50C3D970" w14:textId="77777777" w:rsidR="00285DB2" w:rsidRDefault="00000000">
      <w:r>
        <w:t>- Debe ser responsivo.</w:t>
      </w:r>
      <w:r>
        <w:br/>
        <w:t>- Debe incluir un formulario de contacto.</w:t>
      </w:r>
      <w:r>
        <w:br/>
        <w:t>- Navegación fácil.</w:t>
      </w:r>
      <w:r>
        <w:br/>
        <w:t>- Página de menú con imágenes y descripciones.</w:t>
      </w:r>
    </w:p>
    <w:p w14:paraId="0479725C" w14:textId="77777777" w:rsidR="00285DB2" w:rsidRDefault="00000000">
      <w:r>
        <w:t>Investigación sobre diseño y estructura:</w:t>
      </w:r>
    </w:p>
    <w:p w14:paraId="4224F0A3" w14:textId="77777777" w:rsidR="00285DB2" w:rsidRDefault="00000000">
      <w:r>
        <w:lastRenderedPageBreak/>
        <w:t>Se analizaron sitios web de restaurantes similares para identificar patrones efectivos de diseño y funcionalidades esenciales. La estructura se diseñó para ser intuitiva y fácil de navegar.</w:t>
      </w:r>
    </w:p>
    <w:p w14:paraId="1E30866B" w14:textId="77777777" w:rsidR="00285DB2" w:rsidRDefault="00000000">
      <w:r>
        <w:t>Wireframes y bocetos:</w:t>
      </w:r>
    </w:p>
    <w:p w14:paraId="46A16B3F" w14:textId="77777777" w:rsidR="00285DB2" w:rsidRDefault="00000000">
      <w:r>
        <w:t>Se crearon wireframes básicos que definieron la ubicación de elementos clave como el menú, la cabecera y el pie de página antes de iniciar la implementación.</w:t>
      </w:r>
    </w:p>
    <w:p w14:paraId="399C2874" w14:textId="77777777" w:rsidR="00285DB2" w:rsidRDefault="00000000">
      <w:pPr>
        <w:pStyle w:val="Ttulo2"/>
      </w:pPr>
      <w:r>
        <w:t>3. Desarrollo del Proyecto</w:t>
      </w:r>
    </w:p>
    <w:p w14:paraId="36C8B871" w14:textId="77777777" w:rsidR="00285DB2" w:rsidRDefault="00000000">
      <w:r>
        <w:t>HTML:</w:t>
      </w:r>
    </w:p>
    <w:p w14:paraId="4D5899C5" w14:textId="77777777" w:rsidR="00285DB2" w:rsidRDefault="00000000">
      <w:r>
        <w:t>Se organizó la estructura básica de la página utilizando etiquetas semánticas. Se incluyeron secciones para el menú, sobre nosotros, reservas y contacto.</w:t>
      </w:r>
    </w:p>
    <w:p w14:paraId="5B1008C9" w14:textId="77777777" w:rsidR="00285DB2" w:rsidRDefault="00000000">
      <w:r>
        <w:t>CSS:</w:t>
      </w:r>
    </w:p>
    <w:p w14:paraId="112DE848" w14:textId="77777777" w:rsidR="00285DB2" w:rsidRDefault="00000000">
      <w:r>
        <w:t>Se diseñó un estilo moderno con una paleta de colores cálidos, tipografía elegante y espacios bien distribuidos. Se utilizó la metodología BEM para organizar el código CSS.</w:t>
      </w:r>
    </w:p>
    <w:p w14:paraId="2934BCCB" w14:textId="77777777" w:rsidR="00285DB2" w:rsidRDefault="00000000">
      <w:r>
        <w:t>CSS Grid:</w:t>
      </w:r>
    </w:p>
    <w:p w14:paraId="673B78C8" w14:textId="77777777" w:rsidR="00285DB2" w:rsidRDefault="00000000">
      <w:r>
        <w:t>Se utilizó CSS Grid para estructurar el layout del menú y la galería de imágenes. Las filas y columnas se configuraron para adaptarse automáticamente a diferentes tamaños de pantalla.</w:t>
      </w:r>
    </w:p>
    <w:p w14:paraId="6F9583F8" w14:textId="77777777" w:rsidR="00285DB2" w:rsidRDefault="00000000">
      <w:r>
        <w:t>JavaScript:</w:t>
      </w:r>
    </w:p>
    <w:p w14:paraId="55F4AFD6" w14:textId="77777777" w:rsidR="00285DB2" w:rsidRDefault="00000000">
      <w:r>
        <w:t>Se implementó funcionalidad dinámica como validaciones de formularios y un menú desplegable para dispositivos móviles.</w:t>
      </w:r>
    </w:p>
    <w:p w14:paraId="270A9091" w14:textId="77777777" w:rsidR="00285DB2" w:rsidRDefault="00000000">
      <w:r>
        <w:t>Bootstrap:</w:t>
      </w:r>
    </w:p>
    <w:p w14:paraId="5B58CCC3" w14:textId="77777777" w:rsidR="00285DB2" w:rsidRDefault="00000000">
      <w:r>
        <w:t>Bootstrap se utilizó para componentes como la barra de navegación, formularios y botones, asegurando un diseño responsivo.</w:t>
      </w:r>
    </w:p>
    <w:p w14:paraId="78B4369E" w14:textId="77777777" w:rsidR="00285DB2" w:rsidRDefault="00000000">
      <w:pPr>
        <w:pStyle w:val="Ttulo2"/>
      </w:pPr>
      <w:r>
        <w:t>4. Pruebas y Depuración</w:t>
      </w:r>
    </w:p>
    <w:p w14:paraId="34A04D2D" w14:textId="77777777" w:rsidR="00285DB2" w:rsidRDefault="00000000">
      <w:r>
        <w:t>Pruebas de funcionalidad:</w:t>
      </w:r>
    </w:p>
    <w:p w14:paraId="04BD81E8" w14:textId="77777777" w:rsidR="00285DB2" w:rsidRDefault="00000000">
      <w:r>
        <w:t>Se verificó la funcionalidad de todos los formularios, botones y enlaces internos del sitio.</w:t>
      </w:r>
    </w:p>
    <w:p w14:paraId="752D4A7D" w14:textId="77777777" w:rsidR="00285DB2" w:rsidRDefault="00000000">
      <w:r>
        <w:t>Compatibilidad entre navegadores:</w:t>
      </w:r>
    </w:p>
    <w:p w14:paraId="658F99DD" w14:textId="77777777" w:rsidR="00285DB2" w:rsidRDefault="00000000">
      <w:r>
        <w:t>El sitio se probó en Chrome, Firefox, Edge y Safari para garantizar un comportamiento consistente.</w:t>
      </w:r>
    </w:p>
    <w:p w14:paraId="510EA83F" w14:textId="77777777" w:rsidR="00285DB2" w:rsidRDefault="00000000">
      <w:r>
        <w:t>Pruebas de diseño responsivo:</w:t>
      </w:r>
    </w:p>
    <w:p w14:paraId="3A59677B" w14:textId="77777777" w:rsidR="00285DB2" w:rsidRDefault="00000000">
      <w:r>
        <w:lastRenderedPageBreak/>
        <w:t>Se probaron diferentes resoluciones para asegurar que el diseño fuera accesible en dispositivos móviles, tabletas y escritorios.</w:t>
      </w:r>
    </w:p>
    <w:p w14:paraId="12E3B76C" w14:textId="77777777" w:rsidR="00285DB2" w:rsidRDefault="00000000">
      <w:pPr>
        <w:pStyle w:val="Ttulo2"/>
      </w:pPr>
      <w:r>
        <w:t>5. Conclusión</w:t>
      </w:r>
    </w:p>
    <w:p w14:paraId="450066A0" w14:textId="77777777" w:rsidR="00285DB2" w:rsidRDefault="00000000">
      <w:r>
        <w:t>Lecciones aprendidas:</w:t>
      </w:r>
    </w:p>
    <w:p w14:paraId="3B6DF166" w14:textId="77777777" w:rsidR="00285DB2" w:rsidRDefault="00000000">
      <w:r>
        <w:t>El proyecto permitió fortalecer habilidades en diseño web responsivo y organización de código. Además, se aprendió a integrar múltiples tecnologías de manera efectiva.</w:t>
      </w:r>
    </w:p>
    <w:p w14:paraId="03D2B7C4" w14:textId="77777777" w:rsidR="00285DB2" w:rsidRDefault="00000000">
      <w:r>
        <w:t>Próximos pasos o mejoras:</w:t>
      </w:r>
    </w:p>
    <w:p w14:paraId="45E08849" w14:textId="77777777" w:rsidR="00285DB2" w:rsidRDefault="00000000">
      <w:r>
        <w:t>Como mejoras futuras, se podrían agregar funcionalidades como un sistema de pedidos en línea y una sección de testimonios de clientes.</w:t>
      </w:r>
    </w:p>
    <w:p w14:paraId="51D92732" w14:textId="77777777" w:rsidR="00285DB2" w:rsidRDefault="00000000">
      <w:r>
        <w:t>Reflexión sobre el proyecto:</w:t>
      </w:r>
    </w:p>
    <w:p w14:paraId="12C1785E" w14:textId="77777777" w:rsidR="00285DB2" w:rsidRDefault="00000000">
      <w:r>
        <w:t>El resultado final cumple con las expectativas iniciales y sirve como un buen ejemplo de desarrollo web profesional.</w:t>
      </w:r>
    </w:p>
    <w:p w14:paraId="23336167" w14:textId="77777777" w:rsidR="00285DB2" w:rsidRDefault="00000000">
      <w:pPr>
        <w:pStyle w:val="Ttulo2"/>
      </w:pPr>
      <w:r>
        <w:t>6. Anexos</w:t>
      </w:r>
    </w:p>
    <w:p w14:paraId="052C6930" w14:textId="77777777" w:rsidR="00285DB2" w:rsidRDefault="00000000">
      <w:r>
        <w:t>Capturas de pantalla o imágenes del proyecto:</w:t>
      </w:r>
    </w:p>
    <w:p w14:paraId="13CC15D4" w14:textId="77777777" w:rsidR="00285DB2" w:rsidRDefault="00000000">
      <w:r>
        <w:t>[Incluir capturas relevantes del proyecto]</w:t>
      </w:r>
    </w:p>
    <w:p w14:paraId="176E331F" w14:textId="77777777" w:rsidR="00285DB2" w:rsidRDefault="00000000">
      <w:r>
        <w:t>Código fuente:</w:t>
      </w:r>
    </w:p>
    <w:p w14:paraId="79ABDC36" w14:textId="77777777" w:rsidR="00285DB2" w:rsidRDefault="00000000">
      <w:r>
        <w:t>[Incluir fragmentos de código importantes o enlace a repositorio]</w:t>
      </w:r>
    </w:p>
    <w:p w14:paraId="512C0D69" w14:textId="77777777" w:rsidR="00285DB2" w:rsidRDefault="00000000">
      <w:r>
        <w:t>Enlaces relevantes:</w:t>
      </w:r>
    </w:p>
    <w:p w14:paraId="220B507C" w14:textId="77777777" w:rsidR="00285DB2" w:rsidRDefault="00000000">
      <w:r>
        <w:t>[Proporcionar enlace al proyecto en línea o al repositorio de GitHub]</w:t>
      </w:r>
    </w:p>
    <w:p w14:paraId="271B68A2" w14:textId="77777777" w:rsidR="00285DB2" w:rsidRDefault="00000000">
      <w:pPr>
        <w:pStyle w:val="Ttulo2"/>
      </w:pPr>
      <w:r>
        <w:t>7. Bibliografía / Fuentes</w:t>
      </w:r>
    </w:p>
    <w:p w14:paraId="6189E28B" w14:textId="77777777" w:rsidR="00285DB2" w:rsidRDefault="00000000">
      <w:r>
        <w:t>Si se utilizaron tutoriales, documentación o recursos externos, estos deben ser mencionados aquí.</w:t>
      </w:r>
    </w:p>
    <w:sectPr w:rsidR="00285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A406C2"/>
    <w:multiLevelType w:val="hybridMultilevel"/>
    <w:tmpl w:val="E8C8CB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862867">
    <w:abstractNumId w:val="8"/>
  </w:num>
  <w:num w:numId="2" w16cid:durableId="1310358762">
    <w:abstractNumId w:val="6"/>
  </w:num>
  <w:num w:numId="3" w16cid:durableId="1621453311">
    <w:abstractNumId w:val="5"/>
  </w:num>
  <w:num w:numId="4" w16cid:durableId="402141380">
    <w:abstractNumId w:val="4"/>
  </w:num>
  <w:num w:numId="5" w16cid:durableId="1442841606">
    <w:abstractNumId w:val="7"/>
  </w:num>
  <w:num w:numId="6" w16cid:durableId="1226336256">
    <w:abstractNumId w:val="3"/>
  </w:num>
  <w:num w:numId="7" w16cid:durableId="1748839857">
    <w:abstractNumId w:val="2"/>
  </w:num>
  <w:num w:numId="8" w16cid:durableId="1187787583">
    <w:abstractNumId w:val="1"/>
  </w:num>
  <w:num w:numId="9" w16cid:durableId="568686606">
    <w:abstractNumId w:val="0"/>
  </w:num>
  <w:num w:numId="10" w16cid:durableId="1907035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5DB2"/>
    <w:rsid w:val="0029639D"/>
    <w:rsid w:val="00326F90"/>
    <w:rsid w:val="00500C53"/>
    <w:rsid w:val="00505E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31A5E70"/>
  <w14:defaultImageDpi w14:val="300"/>
  <w15:docId w15:val="{6F280353-4F13-4AED-A706-71597D4B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2024-12-01T23:06:00Z</dcterms:created>
  <dcterms:modified xsi:type="dcterms:W3CDTF">2024-12-01T23:06:00Z</dcterms:modified>
  <cp:category/>
</cp:coreProperties>
</file>